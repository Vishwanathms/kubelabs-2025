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 Manual: Deploying Prometheus and Grafana Monitoring for NGINX on Kubernetes (without Helm)</w:t>
      </w:r>
    </w:p>
    <w:p>
      <w:pPr>
        <w:pStyle w:val="Heading1"/>
      </w:pPr>
      <w:r>
        <w:t>1. Prerequisites</w:t>
      </w:r>
    </w:p>
    <w:p>
      <w:pPr>
        <w:pStyle w:val="ListBullet"/>
      </w:pPr>
      <w:r>
        <w:t>- 3-node Kubernetes cluster with kubectl access</w:t>
      </w:r>
    </w:p>
    <w:p>
      <w:pPr>
        <w:pStyle w:val="ListBullet"/>
      </w:pPr>
      <w:r>
        <w:t>- You can run as admin (cluster-admin)</w:t>
      </w:r>
    </w:p>
    <w:p>
      <w:pPr>
        <w:pStyle w:val="ListBullet"/>
      </w:pPr>
      <w:r>
        <w:t>- Internet access for your cluster nodes</w:t>
      </w:r>
    </w:p>
    <w:p>
      <w:pPr>
        <w:pStyle w:val="Heading1"/>
      </w:pPr>
      <w:r>
        <w:t>2. Create Monitoring Namespace</w:t>
      </w:r>
    </w:p>
    <w:p>
      <w:pPr>
        <w:ind w:left="400"/>
      </w:pPr>
      <w:r>
        <w:rPr>
          <w:rFonts w:ascii="Consolas" w:hAnsi="Consolas"/>
          <w:sz w:val="20"/>
        </w:rPr>
        <w:t>kubectl create namespace monitoring</w:t>
      </w:r>
    </w:p>
    <w:p>
      <w:pPr>
        <w:pStyle w:val="Heading1"/>
      </w:pPr>
      <w:r>
        <w:t>3. Deploy NGINX</w:t>
      </w:r>
    </w:p>
    <w:p>
      <w:r>
        <w:t>nginx-deployment.yaml</w:t>
      </w:r>
    </w:p>
    <w:p>
      <w:pPr>
        <w:ind w:left="400"/>
      </w:pPr>
      <w:r>
        <w:rPr>
          <w:rFonts w:ascii="Consolas" w:hAnsi="Consolas"/>
          <w:sz w:val="20"/>
        </w:rPr>
        <w:br/>
        <w:t>apiVersion: apps/v1</w:t>
        <w:br/>
        <w:t>kind: Deployment</w:t>
        <w:br/>
        <w:t>metadata:</w:t>
        <w:br/>
        <w:t xml:space="preserve">  name: nginx-deployment</w:t>
        <w:br/>
        <w:t xml:space="preserve">  namespace: monitoring</w:t>
        <w:br/>
        <w:t>spec:</w:t>
        <w:br/>
        <w:t xml:space="preserve">  replicas: 2</w:t>
        <w:br/>
        <w:t xml:space="preserve">  selector:</w:t>
        <w:br/>
        <w:t xml:space="preserve">    matchLabels:</w:t>
        <w:br/>
        <w:t xml:space="preserve">      app: nginx</w:t>
        <w:br/>
        <w:t xml:space="preserve">  template:</w:t>
        <w:br/>
        <w:t xml:space="preserve">    metadata:</w:t>
        <w:br/>
        <w:t xml:space="preserve">      labels:</w:t>
        <w:br/>
        <w:t xml:space="preserve">        app: nginx</w:t>
        <w:br/>
        <w:t xml:space="preserve">    spec:</w:t>
        <w:br/>
        <w:t xml:space="preserve">      containers:</w:t>
        <w:br/>
        <w:t xml:space="preserve">      - name: nginx</w:t>
        <w:br/>
        <w:t xml:space="preserve">        image: nginx:latest</w:t>
        <w:br/>
        <w:t xml:space="preserve">        ports:</w:t>
        <w:br/>
        <w:t xml:space="preserve">        - containerPort: 80</w:t>
        <w:br/>
        <w:t>---</w:t>
        <w:br/>
        <w:t>apiVersion: v1</w:t>
        <w:br/>
        <w:t>kind: Service</w:t>
        <w:br/>
        <w:t>metadata:</w:t>
        <w:br/>
        <w:t xml:space="preserve">  name: nginx-service</w:t>
        <w:br/>
        <w:t xml:space="preserve">  namespace: monitoring</w:t>
        <w:br/>
        <w:t>spec:</w:t>
        <w:br/>
        <w:t xml:space="preserve">  selector:</w:t>
        <w:br/>
        <w:t xml:space="preserve">    app: nginx</w:t>
        <w:br/>
        <w:t xml:space="preserve">  ports:</w:t>
        <w:br/>
        <w:t xml:space="preserve">  - port: 80</w:t>
        <w:br/>
        <w:t xml:space="preserve">    targetPort: 80</w:t>
        <w:br/>
        <w:t xml:space="preserve">  type: NodePort</w:t>
        <w:br/>
      </w:r>
    </w:p>
    <w:p>
      <w:r>
        <w:t>Apply NGINX deployment:</w:t>
      </w:r>
    </w:p>
    <w:p>
      <w:pPr>
        <w:ind w:left="400"/>
      </w:pPr>
      <w:r>
        <w:rPr>
          <w:rFonts w:ascii="Consolas" w:hAnsi="Consolas"/>
          <w:sz w:val="20"/>
        </w:rPr>
        <w:t>kubectl apply -f nginx-deployment.yaml</w:t>
      </w:r>
    </w:p>
    <w:p>
      <w:pPr>
        <w:ind w:left="400"/>
      </w:pPr>
      <w:r>
        <w:rPr>
          <w:rFonts w:ascii="Consolas" w:hAnsi="Consolas"/>
          <w:sz w:val="20"/>
        </w:rPr>
        <w:t>kubectl get pods -n monitoring -l app=nginx</w:t>
      </w:r>
    </w:p>
    <w:p>
      <w:pPr>
        <w:ind w:left="400"/>
      </w:pPr>
      <w:r>
        <w:rPr>
          <w:rFonts w:ascii="Consolas" w:hAnsi="Consolas"/>
          <w:sz w:val="20"/>
        </w:rPr>
        <w:t>kubectl get svc -n monitoring nginx-service</w:t>
      </w:r>
    </w:p>
    <w:p>
      <w:pPr>
        <w:pStyle w:val="Heading1"/>
      </w:pPr>
      <w:r>
        <w:t>4. Deploy Prometheus</w:t>
      </w:r>
    </w:p>
    <w:p>
      <w:r>
        <w:t>A. ConfigMap for Prometheus</w:t>
      </w:r>
    </w:p>
    <w:p>
      <w:r>
        <w:t>prometheus-config.yaml</w:t>
      </w:r>
    </w:p>
    <w:p>
      <w:pPr>
        <w:ind w:left="400"/>
      </w:pPr>
      <w:r>
        <w:rPr>
          <w:rFonts w:ascii="Consolas" w:hAnsi="Consolas"/>
          <w:sz w:val="20"/>
        </w:rPr>
        <w:br/>
        <w:t>apiVersion: v1</w:t>
        <w:br/>
        <w:t>kind: ConfigMap</w:t>
        <w:br/>
        <w:t>metadata:</w:t>
        <w:br/>
        <w:t xml:space="preserve">  name: prometheus-config</w:t>
        <w:br/>
        <w:t xml:space="preserve">  namespace: monitoring</w:t>
        <w:br/>
        <w:t>data:</w:t>
        <w:br/>
        <w:t xml:space="preserve">  prometheus.yml: |</w:t>
        <w:br/>
        <w:t xml:space="preserve">    global:</w:t>
        <w:br/>
        <w:t xml:space="preserve">      scrape_interval: 15s</w:t>
        <w:br/>
        <w:t xml:space="preserve">    scrape_configs:</w:t>
        <w:br/>
        <w:t xml:space="preserve">      - job_name: 'nginx'</w:t>
        <w:br/>
        <w:t xml:space="preserve">        kubernetes_sd_configs:</w:t>
        <w:br/>
        <w:t xml:space="preserve">        - role: pod</w:t>
        <w:br/>
        <w:t xml:space="preserve">        relabel_configs:</w:t>
        <w:br/>
        <w:t xml:space="preserve">        - source_labels: [__meta_kubernetes_pod_label_app]</w:t>
        <w:br/>
        <w:t xml:space="preserve">          action: keep</w:t>
        <w:br/>
        <w:t xml:space="preserve">          regex: nginx</w:t>
        <w:br/>
        <w:t xml:space="preserve">      - job_name: 'kubernetes-nodes'</w:t>
        <w:br/>
        <w:t xml:space="preserve">        kubernetes_sd_configs:</w:t>
        <w:br/>
        <w:t xml:space="preserve">        - role: node</w:t>
        <w:br/>
        <w:t xml:space="preserve">      - job_name: 'kubelet'</w:t>
        <w:br/>
        <w:t xml:space="preserve">        kubernetes_sd_configs:</w:t>
        <w:br/>
        <w:t xml:space="preserve">        - role: node</w:t>
        <w:br/>
        <w:t xml:space="preserve">        metrics_path: /metrics</w:t>
        <w:br/>
        <w:t xml:space="preserve">        scheme: http</w:t>
        <w:br/>
      </w:r>
    </w:p>
    <w:p>
      <w:r>
        <w:t>B. Prometheus Deployment</w:t>
      </w:r>
    </w:p>
    <w:p>
      <w:r>
        <w:t>prometheus-deployment.yaml</w:t>
      </w:r>
    </w:p>
    <w:p>
      <w:pPr>
        <w:ind w:left="400"/>
      </w:pPr>
      <w:r>
        <w:rPr>
          <w:rFonts w:ascii="Consolas" w:hAnsi="Consolas"/>
          <w:sz w:val="20"/>
        </w:rPr>
        <w:br/>
        <w:t>apiVersion: apps/v1</w:t>
        <w:br/>
        <w:t>kind: Deployment</w:t>
        <w:br/>
        <w:t>metadata:</w:t>
        <w:br/>
        <w:t xml:space="preserve">  name: prometheus-server</w:t>
        <w:br/>
        <w:t xml:space="preserve">  namespace: monitoring</w:t>
        <w:br/>
        <w:t>spec:</w:t>
        <w:br/>
        <w:t xml:space="preserve">  replicas: 1</w:t>
        <w:br/>
        <w:t xml:space="preserve">  selector:</w:t>
        <w:br/>
        <w:t xml:space="preserve">    matchLabels:</w:t>
        <w:br/>
        <w:t xml:space="preserve">      app: prometheus</w:t>
        <w:br/>
        <w:t xml:space="preserve">  template:</w:t>
        <w:br/>
        <w:t xml:space="preserve">    metadata:</w:t>
        <w:br/>
        <w:t xml:space="preserve">      labels:</w:t>
        <w:br/>
        <w:t xml:space="preserve">        app: prometheus</w:t>
        <w:br/>
        <w:t xml:space="preserve">    spec:</w:t>
        <w:br/>
        <w:t xml:space="preserve">      containers:</w:t>
        <w:br/>
        <w:t xml:space="preserve">      - name: prometheus</w:t>
        <w:br/>
        <w:t xml:space="preserve">        image: prom/prometheus:v2.52.0</w:t>
        <w:br/>
        <w:t xml:space="preserve">        args:</w:t>
        <w:br/>
        <w:t xml:space="preserve">        - "--config.file=/etc/prometheus/prometheus.yml"</w:t>
        <w:br/>
        <w:t xml:space="preserve">        - "--storage.tsdb.path=/prometheus/"</w:t>
        <w:br/>
        <w:t xml:space="preserve">        ports:</w:t>
        <w:br/>
        <w:t xml:space="preserve">        - containerPort: 9090</w:t>
        <w:br/>
        <w:t xml:space="preserve">        volumeMounts:</w:t>
        <w:br/>
        <w:t xml:space="preserve">        - name: config-volume</w:t>
        <w:br/>
        <w:t xml:space="preserve">          mountPath: /etc/prometheus/</w:t>
        <w:br/>
        <w:t xml:space="preserve">      volumes:</w:t>
        <w:br/>
        <w:t xml:space="preserve">      - name: config-volume</w:t>
        <w:br/>
        <w:t xml:space="preserve">        configMap:</w:t>
        <w:br/>
        <w:t xml:space="preserve">          name: prometheus-config</w:t>
        <w:br/>
      </w:r>
    </w:p>
    <w:p>
      <w:r>
        <w:t>C. Prometheus Service</w:t>
      </w:r>
    </w:p>
    <w:p>
      <w:r>
        <w:t>prometheus-service.yaml</w:t>
      </w:r>
    </w:p>
    <w:p>
      <w:pPr>
        <w:ind w:left="400"/>
      </w:pPr>
      <w:r>
        <w:rPr>
          <w:rFonts w:ascii="Consolas" w:hAnsi="Consolas"/>
          <w:sz w:val="20"/>
        </w:rPr>
        <w:br/>
        <w:t>apiVersion: v1</w:t>
        <w:br/>
        <w:t>kind: Service</w:t>
        <w:br/>
        <w:t>metadata:</w:t>
        <w:br/>
        <w:t xml:space="preserve">  name: prometheus-service</w:t>
        <w:br/>
        <w:t xml:space="preserve">  namespace: monitoring</w:t>
        <w:br/>
        <w:t>spec:</w:t>
        <w:br/>
        <w:t xml:space="preserve">  type: NodePort</w:t>
        <w:br/>
        <w:t xml:space="preserve">  ports:</w:t>
        <w:br/>
        <w:t xml:space="preserve">  - port: 9090</w:t>
        <w:br/>
        <w:t xml:space="preserve">    targetPort: 9090</w:t>
        <w:br/>
        <w:t xml:space="preserve">    nodePort: 30090</w:t>
        <w:br/>
        <w:t xml:space="preserve">  selector:</w:t>
        <w:br/>
        <w:t xml:space="preserve">    app: prometheus</w:t>
        <w:br/>
      </w:r>
    </w:p>
    <w:p>
      <w:r>
        <w:t>Deploy Prometheus:</w:t>
      </w:r>
    </w:p>
    <w:p>
      <w:pPr>
        <w:ind w:left="400"/>
      </w:pPr>
      <w:r>
        <w:rPr>
          <w:rFonts w:ascii="Consolas" w:hAnsi="Consolas"/>
          <w:sz w:val="20"/>
        </w:rPr>
        <w:t>kubectl apply -f prometheus-config.yaml</w:t>
      </w:r>
    </w:p>
    <w:p>
      <w:pPr>
        <w:ind w:left="400"/>
      </w:pPr>
      <w:r>
        <w:rPr>
          <w:rFonts w:ascii="Consolas" w:hAnsi="Consolas"/>
          <w:sz w:val="20"/>
        </w:rPr>
        <w:t>kubectl apply -f prometheus-deployment.yaml</w:t>
      </w:r>
    </w:p>
    <w:p>
      <w:pPr>
        <w:ind w:left="400"/>
      </w:pPr>
      <w:r>
        <w:rPr>
          <w:rFonts w:ascii="Consolas" w:hAnsi="Consolas"/>
          <w:sz w:val="20"/>
        </w:rPr>
        <w:t>kubectl apply -f prometheus-service.yaml</w:t>
      </w:r>
    </w:p>
    <w:p>
      <w:pPr>
        <w:ind w:left="400"/>
      </w:pPr>
      <w:r>
        <w:rPr>
          <w:rFonts w:ascii="Consolas" w:hAnsi="Consolas"/>
          <w:sz w:val="20"/>
        </w:rPr>
        <w:t>kubectl get pods -n monitoring -l app=prometheus</w:t>
      </w:r>
    </w:p>
    <w:p>
      <w:pPr>
        <w:ind w:left="400"/>
      </w:pPr>
      <w:r>
        <w:rPr>
          <w:rFonts w:ascii="Consolas" w:hAnsi="Consolas"/>
          <w:sz w:val="20"/>
        </w:rPr>
        <w:t>kubectl get svc -n monitoring prometheus-service</w:t>
      </w:r>
    </w:p>
    <w:p>
      <w:pPr>
        <w:pStyle w:val="Heading1"/>
      </w:pPr>
      <w:r>
        <w:t>5. Deploy Grafana</w:t>
      </w:r>
    </w:p>
    <w:p>
      <w:r>
        <w:t>A. Grafana Deployment</w:t>
      </w:r>
    </w:p>
    <w:p>
      <w:r>
        <w:t>grafana-deployment.yaml</w:t>
      </w:r>
    </w:p>
    <w:p>
      <w:pPr>
        <w:ind w:left="400"/>
      </w:pPr>
      <w:r>
        <w:rPr>
          <w:rFonts w:ascii="Consolas" w:hAnsi="Consolas"/>
          <w:sz w:val="20"/>
        </w:rPr>
        <w:br/>
        <w:t>apiVersion: apps/v1</w:t>
        <w:br/>
        <w:t>kind: Deployment</w:t>
        <w:br/>
        <w:t>metadata:</w:t>
        <w:br/>
        <w:t xml:space="preserve">  name: grafana</w:t>
        <w:br/>
        <w:t xml:space="preserve">  namespace: monitoring</w:t>
        <w:br/>
        <w:t>spec:</w:t>
        <w:br/>
        <w:t xml:space="preserve">  replicas: 1</w:t>
        <w:br/>
        <w:t xml:space="preserve">  selector:</w:t>
        <w:br/>
        <w:t xml:space="preserve">    matchLabels:</w:t>
        <w:br/>
        <w:t xml:space="preserve">      app: grafana</w:t>
        <w:br/>
        <w:t xml:space="preserve">  template:</w:t>
        <w:br/>
        <w:t xml:space="preserve">    metadata:</w:t>
        <w:br/>
        <w:t xml:space="preserve">      labels:</w:t>
        <w:br/>
        <w:t xml:space="preserve">        app: grafana</w:t>
        <w:br/>
        <w:t xml:space="preserve">    spec:</w:t>
        <w:br/>
        <w:t xml:space="preserve">      containers:</w:t>
        <w:br/>
        <w:t xml:space="preserve">      - name: grafana</w:t>
        <w:br/>
        <w:t xml:space="preserve">        image: grafana/grafana:11.0.0</w:t>
        <w:br/>
        <w:t xml:space="preserve">        ports:</w:t>
        <w:br/>
        <w:t xml:space="preserve">        - containerPort: 3000</w:t>
        <w:br/>
      </w:r>
    </w:p>
    <w:p>
      <w:r>
        <w:t>B. Grafana Service</w:t>
      </w:r>
    </w:p>
    <w:p>
      <w:r>
        <w:t>grafana-service.yaml</w:t>
      </w:r>
    </w:p>
    <w:p>
      <w:pPr>
        <w:ind w:left="400"/>
      </w:pPr>
      <w:r>
        <w:rPr>
          <w:rFonts w:ascii="Consolas" w:hAnsi="Consolas"/>
          <w:sz w:val="20"/>
        </w:rPr>
        <w:br/>
        <w:t>apiVersion: v1</w:t>
        <w:br/>
        <w:t>kind: Service</w:t>
        <w:br/>
        <w:t>metadata:</w:t>
        <w:br/>
        <w:t xml:space="preserve">  name: grafana-service</w:t>
        <w:br/>
        <w:t xml:space="preserve">  namespace: monitoring</w:t>
        <w:br/>
        <w:t>spec:</w:t>
        <w:br/>
        <w:t xml:space="preserve">  type: NodePort</w:t>
        <w:br/>
        <w:t xml:space="preserve">  ports:</w:t>
        <w:br/>
        <w:t xml:space="preserve">  - port: 3000</w:t>
        <w:br/>
        <w:t xml:space="preserve">    targetPort: 3000</w:t>
        <w:br/>
        <w:t xml:space="preserve">    nodePort: 30300</w:t>
        <w:br/>
        <w:t xml:space="preserve">  selector:</w:t>
        <w:br/>
        <w:t xml:space="preserve">    app: grafana</w:t>
        <w:br/>
      </w:r>
    </w:p>
    <w:p>
      <w:r>
        <w:t>Deploy Grafana:</w:t>
      </w:r>
    </w:p>
    <w:p>
      <w:pPr>
        <w:ind w:left="400"/>
      </w:pPr>
      <w:r>
        <w:rPr>
          <w:rFonts w:ascii="Consolas" w:hAnsi="Consolas"/>
          <w:sz w:val="20"/>
        </w:rPr>
        <w:t>kubectl apply -f grafana-deployment.yaml</w:t>
      </w:r>
    </w:p>
    <w:p>
      <w:pPr>
        <w:ind w:left="400"/>
      </w:pPr>
      <w:r>
        <w:rPr>
          <w:rFonts w:ascii="Consolas" w:hAnsi="Consolas"/>
          <w:sz w:val="20"/>
        </w:rPr>
        <w:t>kubectl apply -f grafana-service.yaml</w:t>
      </w:r>
    </w:p>
    <w:p>
      <w:pPr>
        <w:ind w:left="400"/>
      </w:pPr>
      <w:r>
        <w:rPr>
          <w:rFonts w:ascii="Consolas" w:hAnsi="Consolas"/>
          <w:sz w:val="20"/>
        </w:rPr>
        <w:t>kubectl get pods -n monitoring -l app=grafana</w:t>
      </w:r>
    </w:p>
    <w:p>
      <w:pPr>
        <w:ind w:left="400"/>
      </w:pPr>
      <w:r>
        <w:rPr>
          <w:rFonts w:ascii="Consolas" w:hAnsi="Consolas"/>
          <w:sz w:val="20"/>
        </w:rPr>
        <w:t>kubectl get svc -n monitoring grafana-service</w:t>
      </w:r>
    </w:p>
    <w:p>
      <w:pPr>
        <w:pStyle w:val="Heading1"/>
      </w:pPr>
      <w:r>
        <w:t>6. Access Prometheus and Grafana UIs</w:t>
      </w:r>
    </w:p>
    <w:p>
      <w:r>
        <w:t>Prometheus: Open http://&lt;NodeIP&gt;:30090</w:t>
      </w:r>
    </w:p>
    <w:p>
      <w:r>
        <w:t>Grafana: Open http://&lt;NodeIP&gt;:30300</w:t>
      </w:r>
    </w:p>
    <w:p>
      <w:r>
        <w:t>Default login: admin / admin (change password on first login)</w:t>
      </w:r>
    </w:p>
    <w:p>
      <w:pPr>
        <w:pStyle w:val="Heading1"/>
      </w:pPr>
      <w:r>
        <w:t>7. Configure Grafana to Use Prometheus</w:t>
      </w:r>
    </w:p>
    <w:p>
      <w:r>
        <w:t>Open Grafana UI (http://&lt;NodeIP&gt;:30300)</w:t>
      </w:r>
    </w:p>
    <w:p>
      <w:r>
        <w:t>Go to Settings &gt; Data Sources &gt; Add data source</w:t>
      </w:r>
    </w:p>
    <w:p>
      <w:r>
        <w:t>Choose Prometheus</w:t>
      </w:r>
    </w:p>
    <w:p>
      <w:r>
        <w:t>Set URL to:</w:t>
      </w:r>
    </w:p>
    <w:p>
      <w:pPr>
        <w:ind w:left="400"/>
      </w:pPr>
      <w:r>
        <w:rPr>
          <w:rFonts w:ascii="Consolas" w:hAnsi="Consolas"/>
          <w:sz w:val="20"/>
        </w:rPr>
        <w:t>http://prometheus-service.monitoring.svc.cluster.local:9090</w:t>
      </w:r>
    </w:p>
    <w:p>
      <w:r>
        <w:t>Click Save &amp; Test</w:t>
      </w:r>
    </w:p>
    <w:p>
      <w:pPr>
        <w:pStyle w:val="Heading1"/>
      </w:pPr>
      <w:r>
        <w:t>8. Import Dashboards in Grafana</w:t>
      </w:r>
    </w:p>
    <w:p>
      <w:r>
        <w:t>In Grafana, go to + &gt; Import</w:t>
      </w:r>
    </w:p>
    <w:p>
      <w:r>
        <w:t>Use dashboard ID 315 for Kubernetes cluster monitoring, or search for NGINX dashboards</w:t>
      </w:r>
    </w:p>
    <w:p>
      <w:pPr>
        <w:pStyle w:val="Heading1"/>
      </w:pPr>
      <w:r>
        <w:t>9. (Optional) Add Alerts with Prometheus</w:t>
      </w:r>
    </w:p>
    <w:p>
      <w:r>
        <w:t>example-alert-rules.yaml</w:t>
      </w:r>
    </w:p>
    <w:p>
      <w:pPr>
        <w:ind w:left="400"/>
      </w:pPr>
      <w:r>
        <w:rPr>
          <w:rFonts w:ascii="Consolas" w:hAnsi="Consolas"/>
          <w:sz w:val="20"/>
        </w:rPr>
        <w:br/>
        <w:t>apiVersion: monitoring.coreos.com/v1</w:t>
        <w:br/>
        <w:t>kind: PrometheusRule</w:t>
        <w:br/>
        <w:t>metadata:</w:t>
        <w:br/>
        <w:t xml:space="preserve">  name: custom-alerts</w:t>
        <w:br/>
        <w:t xml:space="preserve">  namespace: monitoring</w:t>
        <w:br/>
        <w:t>spec:</w:t>
        <w:br/>
        <w:t xml:space="preserve">  groups:</w:t>
        <w:br/>
        <w:t xml:space="preserve">  - name: custom.rules</w:t>
        <w:br/>
        <w:t xml:space="preserve">    rules:</w:t>
        <w:br/>
        <w:t xml:space="preserve">    - alert: NginxPodDown</w:t>
        <w:br/>
        <w:t xml:space="preserve">      expr: kube_deployment_status_replicas_unavailable{deployment="nginx-deployment"} &gt; 0</w:t>
        <w:br/>
        <w:t xml:space="preserve">      for: 2m</w:t>
        <w:br/>
        <w:t xml:space="preserve">      labels:</w:t>
        <w:br/>
        <w:t xml:space="preserve">        severity: warning</w:t>
        <w:br/>
        <w:t xml:space="preserve">      annotations:</w:t>
        <w:br/>
        <w:t xml:space="preserve">        summary: "Some NGINX pods are unavailable"</w:t>
        <w:br/>
        <w:t xml:space="preserve">        description: "Nginx deployment pods are down for more than 2 minutes."</w:t>
        <w:br/>
      </w:r>
    </w:p>
    <w:p>
      <w:r>
        <w:t>Apply alert rules:</w:t>
      </w:r>
    </w:p>
    <w:p>
      <w:pPr>
        <w:ind w:left="400"/>
      </w:pPr>
      <w:r>
        <w:rPr>
          <w:rFonts w:ascii="Consolas" w:hAnsi="Consolas"/>
          <w:sz w:val="20"/>
        </w:rPr>
        <w:t>kubectl apply -f example-alert-rules.yaml</w:t>
      </w:r>
    </w:p>
    <w:p>
      <w:r>
        <w:t>(You need Prometheus Operator for CRDs like PrometheusRule, or use simple alerting configs in the configmap for plain Prometheus.)</w:t>
      </w:r>
    </w:p>
    <w:p>
      <w:pPr>
        <w:pStyle w:val="Heading1"/>
      </w:pPr>
      <w:r>
        <w:t>10. (Optional) Clean Up</w:t>
      </w:r>
    </w:p>
    <w:p>
      <w:pPr>
        <w:ind w:left="400"/>
      </w:pPr>
      <w:r>
        <w:rPr>
          <w:rFonts w:ascii="Consolas" w:hAnsi="Consolas"/>
          <w:sz w:val="20"/>
        </w:rPr>
        <w:t>kubectl delete -f nginx-deployment.yaml</w:t>
      </w:r>
    </w:p>
    <w:p>
      <w:pPr>
        <w:ind w:left="400"/>
      </w:pPr>
      <w:r>
        <w:rPr>
          <w:rFonts w:ascii="Consolas" w:hAnsi="Consolas"/>
          <w:sz w:val="20"/>
        </w:rPr>
        <w:t>kubectl delete -f prometheus-config.yaml</w:t>
      </w:r>
    </w:p>
    <w:p>
      <w:pPr>
        <w:ind w:left="400"/>
      </w:pPr>
      <w:r>
        <w:rPr>
          <w:rFonts w:ascii="Consolas" w:hAnsi="Consolas"/>
          <w:sz w:val="20"/>
        </w:rPr>
        <w:t>kubectl delete -f prometheus-deployment.yaml</w:t>
      </w:r>
    </w:p>
    <w:p>
      <w:pPr>
        <w:ind w:left="400"/>
      </w:pPr>
      <w:r>
        <w:rPr>
          <w:rFonts w:ascii="Consolas" w:hAnsi="Consolas"/>
          <w:sz w:val="20"/>
        </w:rPr>
        <w:t>kubectl delete -f prometheus-service.yaml</w:t>
      </w:r>
    </w:p>
    <w:p>
      <w:pPr>
        <w:ind w:left="400"/>
      </w:pPr>
      <w:r>
        <w:rPr>
          <w:rFonts w:ascii="Consolas" w:hAnsi="Consolas"/>
          <w:sz w:val="20"/>
        </w:rPr>
        <w:t>kubectl delete -f grafana-deployment.yaml</w:t>
      </w:r>
    </w:p>
    <w:p>
      <w:pPr>
        <w:ind w:left="400"/>
      </w:pPr>
      <w:r>
        <w:rPr>
          <w:rFonts w:ascii="Consolas" w:hAnsi="Consolas"/>
          <w:sz w:val="20"/>
        </w:rPr>
        <w:t>kubectl delete -f grafana-service.yaml</w:t>
      </w:r>
    </w:p>
    <w:p>
      <w:pPr>
        <w:ind w:left="400"/>
      </w:pPr>
      <w:r>
        <w:rPr>
          <w:rFonts w:ascii="Consolas" w:hAnsi="Consolas"/>
          <w:sz w:val="20"/>
        </w:rPr>
        <w:t>kubectl delete namespace monitoring</w:t>
      </w:r>
    </w:p>
    <w:p>
      <w:pPr>
        <w:pStyle w:val="Heading2"/>
      </w:pPr>
      <w:r>
        <w:t>Summary Table: Key Commands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Task</w:t>
            </w:r>
          </w:p>
        </w:tc>
        <w:tc>
          <w:tcPr>
            <w:tcW w:type="dxa" w:w="4320"/>
          </w:tcPr>
          <w:p>
            <w:r>
              <w:t>Command</w:t>
            </w:r>
          </w:p>
        </w:tc>
      </w:tr>
      <w:tr>
        <w:tc>
          <w:tcPr>
            <w:tcW w:type="dxa" w:w="4320"/>
          </w:tcPr>
          <w:p>
            <w:r>
              <w:t>Create monitoring namespace</w:t>
            </w:r>
          </w:p>
        </w:tc>
        <w:tc>
          <w:tcPr>
            <w:tcW w:type="dxa" w:w="4320"/>
          </w:tcPr>
          <w:p>
            <w:r>
              <w:t>kubectl create namespace monitoring</w:t>
            </w:r>
          </w:p>
        </w:tc>
      </w:tr>
      <w:tr>
        <w:tc>
          <w:tcPr>
            <w:tcW w:type="dxa" w:w="4320"/>
          </w:tcPr>
          <w:p>
            <w:r>
              <w:t>Deploy NGINX app</w:t>
            </w:r>
          </w:p>
        </w:tc>
        <w:tc>
          <w:tcPr>
            <w:tcW w:type="dxa" w:w="4320"/>
          </w:tcPr>
          <w:p>
            <w:r>
              <w:t>kubectl apply -f nginx-deployment.yaml</w:t>
            </w:r>
          </w:p>
        </w:tc>
      </w:tr>
      <w:tr>
        <w:tc>
          <w:tcPr>
            <w:tcW w:type="dxa" w:w="4320"/>
          </w:tcPr>
          <w:p>
            <w:r>
              <w:t>Deploy Prometheus config/deployment</w:t>
            </w:r>
          </w:p>
        </w:tc>
        <w:tc>
          <w:tcPr>
            <w:tcW w:type="dxa" w:w="4320"/>
          </w:tcPr>
          <w:p>
            <w:r>
              <w:t>kubectl apply -f prometheus-*.yaml</w:t>
            </w:r>
          </w:p>
        </w:tc>
      </w:tr>
      <w:tr>
        <w:tc>
          <w:tcPr>
            <w:tcW w:type="dxa" w:w="4320"/>
          </w:tcPr>
          <w:p>
            <w:r>
              <w:t>Deploy Grafana deployment/service</w:t>
            </w:r>
          </w:p>
        </w:tc>
        <w:tc>
          <w:tcPr>
            <w:tcW w:type="dxa" w:w="4320"/>
          </w:tcPr>
          <w:p>
            <w:r>
              <w:t>kubectl apply -f grafana-*.yaml</w:t>
            </w:r>
          </w:p>
        </w:tc>
      </w:tr>
      <w:tr>
        <w:tc>
          <w:tcPr>
            <w:tcW w:type="dxa" w:w="4320"/>
          </w:tcPr>
          <w:p>
            <w:r>
              <w:t>Access Prometheus UI</w:t>
            </w:r>
          </w:p>
        </w:tc>
        <w:tc>
          <w:tcPr>
            <w:tcW w:type="dxa" w:w="4320"/>
          </w:tcPr>
          <w:p>
            <w:r>
              <w:t>http://&lt;NodeIP&gt;:30090</w:t>
            </w:r>
          </w:p>
        </w:tc>
      </w:tr>
      <w:tr>
        <w:tc>
          <w:tcPr>
            <w:tcW w:type="dxa" w:w="4320"/>
          </w:tcPr>
          <w:p>
            <w:r>
              <w:t>Access Grafana UI</w:t>
            </w:r>
          </w:p>
        </w:tc>
        <w:tc>
          <w:tcPr>
            <w:tcW w:type="dxa" w:w="4320"/>
          </w:tcPr>
          <w:p>
            <w:r>
              <w:t>http://&lt;NodeIP&gt;:30300</w:t>
            </w:r>
          </w:p>
        </w:tc>
      </w:tr>
      <w:tr>
        <w:tc>
          <w:tcPr>
            <w:tcW w:type="dxa" w:w="4320"/>
          </w:tcPr>
          <w:p>
            <w:r>
              <w:t>Configure Grafana data source</w:t>
            </w:r>
          </w:p>
        </w:tc>
        <w:tc>
          <w:tcPr>
            <w:tcW w:type="dxa" w:w="4320"/>
          </w:tcPr>
          <w:p>
            <w:r>
              <w:t>(via Grafana UI)</w:t>
            </w:r>
          </w:p>
        </w:tc>
      </w:tr>
      <w:tr>
        <w:tc>
          <w:tcPr>
            <w:tcW w:type="dxa" w:w="4320"/>
          </w:tcPr>
          <w:p>
            <w:r>
              <w:t>Import dashboards</w:t>
            </w:r>
          </w:p>
        </w:tc>
        <w:tc>
          <w:tcPr>
            <w:tcW w:type="dxa" w:w="4320"/>
          </w:tcPr>
          <w:p>
            <w:r>
              <w:t>(via Grafana UI)</w:t>
            </w:r>
          </w:p>
        </w:tc>
      </w:tr>
      <w:tr>
        <w:tc>
          <w:tcPr>
            <w:tcW w:type="dxa" w:w="4320"/>
          </w:tcPr>
          <w:p>
            <w:r>
              <w:t>Clean up lab</w:t>
            </w:r>
          </w:p>
        </w:tc>
        <w:tc>
          <w:tcPr>
            <w:tcW w:type="dxa" w:w="4320"/>
          </w:tcPr>
          <w:p>
            <w:r>
              <w:t>kubectl delete -f ... &amp;&amp; kubectl delete namespace monitoring</w:t>
            </w:r>
          </w:p>
        </w:tc>
      </w:tr>
    </w:tbl>
    <w:p>
      <w:r>
        <w:br/>
        <w:t>End of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
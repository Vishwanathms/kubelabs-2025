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Kubernetes Logging: Key Commands and Usage Guide</w:t>
      </w:r>
    </w:p>
    <w:p>
      <w:pPr>
        <w:pStyle w:val="Heading1"/>
      </w:pPr>
      <w:r>
        <w:t>Slide 1: Importance of Logging</w:t>
      </w:r>
    </w:p>
    <w:p>
      <w:r>
        <w:t>Logs are critical for troubleshooting and auditing in Kubernetes.</w:t>
        <w:br/>
      </w:r>
    </w:p>
    <w:p>
      <w:r>
        <w:t>Types of Logs:</w:t>
      </w:r>
    </w:p>
    <w:p>
      <w:pPr>
        <w:pStyle w:val="ListBullet"/>
      </w:pPr>
      <w:r>
        <w:t>- Node logs</w:t>
      </w:r>
    </w:p>
    <w:p>
      <w:pPr>
        <w:pStyle w:val="ListBullet"/>
      </w:pPr>
      <w:r>
        <w:t>- Pod logs</w:t>
      </w:r>
    </w:p>
    <w:p>
      <w:pPr>
        <w:pStyle w:val="ListBullet"/>
      </w:pPr>
      <w:r>
        <w:t>- Control plane logs</w:t>
      </w:r>
    </w:p>
    <w:p>
      <w:pPr>
        <w:pStyle w:val="Heading1"/>
      </w:pPr>
      <w:r>
        <w:t>Slide 2: Viewing Pod Logs</w:t>
      </w:r>
    </w:p>
    <w:p>
      <w:r>
        <w:t>View logs for a pod:</w:t>
      </w:r>
    </w:p>
    <w:p>
      <w:pPr>
        <w:ind w:left="400"/>
      </w:pPr>
      <w:r>
        <w:rPr>
          <w:rFonts w:ascii="Consolas" w:hAnsi="Consolas"/>
          <w:sz w:val="20"/>
        </w:rPr>
        <w:t>kubectl logs &lt;pod-name&gt;</w:t>
      </w:r>
    </w:p>
    <w:p>
      <w:r>
        <w:t>View logs for a pod in a specific namespace:</w:t>
      </w:r>
    </w:p>
    <w:p>
      <w:pPr>
        <w:ind w:left="400"/>
      </w:pPr>
      <w:r>
        <w:rPr>
          <w:rFonts w:ascii="Consolas" w:hAnsi="Consolas"/>
          <w:sz w:val="20"/>
        </w:rPr>
        <w:t>kubectl logs -n &lt;namespace&gt; &lt;pod-name&gt;</w:t>
      </w:r>
    </w:p>
    <w:p>
      <w:r>
        <w:t>View logs for a specific container in a multi-container pod:</w:t>
      </w:r>
    </w:p>
    <w:p>
      <w:pPr>
        <w:ind w:left="400"/>
      </w:pPr>
      <w:r>
        <w:rPr>
          <w:rFonts w:ascii="Consolas" w:hAnsi="Consolas"/>
          <w:sz w:val="20"/>
        </w:rPr>
        <w:t>kubectl logs &lt;pod-name&gt; -c &lt;container-name&gt;</w:t>
      </w:r>
    </w:p>
    <w:p>
      <w:pPr>
        <w:ind w:left="400"/>
      </w:pPr>
      <w:r>
        <w:rPr>
          <w:rFonts w:ascii="Consolas" w:hAnsi="Consolas"/>
          <w:sz w:val="20"/>
        </w:rPr>
        <w:t>kubectl logs -n &lt;namespace&gt; &lt;pod-name&gt; -c &lt;container-name&gt;</w:t>
      </w:r>
    </w:p>
    <w:p>
      <w:r>
        <w:t>Stream (follow) logs in real time:</w:t>
      </w:r>
    </w:p>
    <w:p>
      <w:pPr>
        <w:ind w:left="400"/>
      </w:pPr>
      <w:r>
        <w:rPr>
          <w:rFonts w:ascii="Consolas" w:hAnsi="Consolas"/>
          <w:sz w:val="20"/>
        </w:rPr>
        <w:t>kubectl logs -f &lt;pod-name&gt;</w:t>
      </w:r>
    </w:p>
    <w:p>
      <w:pPr>
        <w:ind w:left="400"/>
      </w:pPr>
      <w:r>
        <w:rPr>
          <w:rFonts w:ascii="Consolas" w:hAnsi="Consolas"/>
          <w:sz w:val="20"/>
        </w:rPr>
        <w:t>kubectl logs -f -n &lt;namespace&gt; &lt;pod-name&gt;</w:t>
      </w:r>
    </w:p>
    <w:p>
      <w:pPr>
        <w:ind w:left="400"/>
      </w:pPr>
      <w:r>
        <w:rPr>
          <w:rFonts w:ascii="Consolas" w:hAnsi="Consolas"/>
          <w:sz w:val="20"/>
        </w:rPr>
        <w:t>kubectl logs -f &lt;pod-name&gt; -c &lt;container-name&gt;</w:t>
      </w:r>
    </w:p>
    <w:p>
      <w:r>
        <w:t>Get logs from previous container instance (if crashed/restarted):</w:t>
      </w:r>
    </w:p>
    <w:p>
      <w:pPr>
        <w:ind w:left="400"/>
      </w:pPr>
      <w:r>
        <w:rPr>
          <w:rFonts w:ascii="Consolas" w:hAnsi="Consolas"/>
          <w:sz w:val="20"/>
        </w:rPr>
        <w:t>kubectl logs &lt;pod-name&gt; --previous</w:t>
      </w:r>
    </w:p>
    <w:p>
      <w:pPr>
        <w:ind w:left="400"/>
      </w:pPr>
      <w:r>
        <w:rPr>
          <w:rFonts w:ascii="Consolas" w:hAnsi="Consolas"/>
          <w:sz w:val="20"/>
        </w:rPr>
        <w:t>kubectl logs &lt;pod-name&gt; -c &lt;container-name&gt; --previous</w:t>
      </w:r>
    </w:p>
    <w:p>
      <w:pPr>
        <w:pStyle w:val="Heading1"/>
      </w:pPr>
      <w:r>
        <w:t>Slide 3: Cluster Component Logs</w:t>
      </w:r>
    </w:p>
    <w:p>
      <w:r>
        <w:t>A. Control Plane Component Logs (self-hosted)</w:t>
        <w:br/>
      </w:r>
    </w:p>
    <w:p>
      <w:r>
        <w:t>API Server Logs:</w:t>
      </w:r>
    </w:p>
    <w:p>
      <w:pPr>
        <w:ind w:left="400"/>
      </w:pPr>
      <w:r>
        <w:rPr>
          <w:rFonts w:ascii="Consolas" w:hAnsi="Consolas"/>
          <w:sz w:val="20"/>
        </w:rPr>
        <w:t>kubectl -n kube-system logs &lt;kube-apiserver-pod-name&gt;</w:t>
      </w:r>
    </w:p>
    <w:p>
      <w:pPr>
        <w:ind w:left="400"/>
      </w:pPr>
      <w:r>
        <w:rPr>
          <w:rFonts w:ascii="Consolas" w:hAnsi="Consolas"/>
          <w:sz w:val="20"/>
        </w:rPr>
        <w:t>journalctl -u kube-apiserver</w:t>
      </w:r>
    </w:p>
    <w:p>
      <w:r>
        <w:t>etcd Logs:</w:t>
      </w:r>
    </w:p>
    <w:p>
      <w:pPr>
        <w:ind w:left="400"/>
      </w:pPr>
      <w:r>
        <w:rPr>
          <w:rFonts w:ascii="Consolas" w:hAnsi="Consolas"/>
          <w:sz w:val="20"/>
        </w:rPr>
        <w:t>kubectl -n kube-system logs &lt;etcd-pod-name&gt;</w:t>
      </w:r>
    </w:p>
    <w:p>
      <w:pPr>
        <w:ind w:left="400"/>
      </w:pPr>
      <w:r>
        <w:rPr>
          <w:rFonts w:ascii="Consolas" w:hAnsi="Consolas"/>
          <w:sz w:val="20"/>
        </w:rPr>
        <w:t>journalctl -u etcd</w:t>
      </w:r>
    </w:p>
    <w:p>
      <w:r>
        <w:t>Controller Manager Logs:</w:t>
      </w:r>
    </w:p>
    <w:p>
      <w:pPr>
        <w:ind w:left="400"/>
      </w:pPr>
      <w:r>
        <w:rPr>
          <w:rFonts w:ascii="Consolas" w:hAnsi="Consolas"/>
          <w:sz w:val="20"/>
        </w:rPr>
        <w:t>kubectl -n kube-system logs &lt;kube-controller-manager-pod-name&gt;</w:t>
      </w:r>
    </w:p>
    <w:p>
      <w:pPr>
        <w:ind w:left="400"/>
      </w:pPr>
      <w:r>
        <w:rPr>
          <w:rFonts w:ascii="Consolas" w:hAnsi="Consolas"/>
          <w:sz w:val="20"/>
        </w:rPr>
        <w:t>journalctl -u kube-controller-manager</w:t>
      </w:r>
    </w:p>
    <w:p>
      <w:r>
        <w:t>Scheduler Logs:</w:t>
      </w:r>
    </w:p>
    <w:p>
      <w:pPr>
        <w:ind w:left="400"/>
      </w:pPr>
      <w:r>
        <w:rPr>
          <w:rFonts w:ascii="Consolas" w:hAnsi="Consolas"/>
          <w:sz w:val="20"/>
        </w:rPr>
        <w:t>kubectl -n kube-system logs &lt;kube-scheduler-pod-name&gt;</w:t>
      </w:r>
    </w:p>
    <w:p>
      <w:pPr>
        <w:ind w:left="400"/>
      </w:pPr>
      <w:r>
        <w:rPr>
          <w:rFonts w:ascii="Consolas" w:hAnsi="Consolas"/>
          <w:sz w:val="20"/>
        </w:rPr>
        <w:t>journalctl -u kube-scheduler</w:t>
      </w:r>
    </w:p>
    <w:p>
      <w:r>
        <w:t>B. Node Logs</w:t>
      </w:r>
    </w:p>
    <w:p>
      <w:r>
        <w:t>Kubelet Logs:</w:t>
      </w:r>
    </w:p>
    <w:p>
      <w:pPr>
        <w:ind w:left="400"/>
      </w:pPr>
      <w:r>
        <w:rPr>
          <w:rFonts w:ascii="Consolas" w:hAnsi="Consolas"/>
          <w:sz w:val="20"/>
        </w:rPr>
        <w:t>journalctl -u kubelet</w:t>
      </w:r>
    </w:p>
    <w:p>
      <w:r>
        <w:t>Container Runtime Logs:</w:t>
      </w:r>
    </w:p>
    <w:p>
      <w:pPr>
        <w:ind w:left="400"/>
      </w:pPr>
      <w:r>
        <w:rPr>
          <w:rFonts w:ascii="Consolas" w:hAnsi="Consolas"/>
          <w:sz w:val="20"/>
        </w:rPr>
        <w:t># For containerd</w:t>
      </w:r>
    </w:p>
    <w:p>
      <w:pPr>
        <w:ind w:left="400"/>
      </w:pPr>
      <w:r>
        <w:rPr>
          <w:rFonts w:ascii="Consolas" w:hAnsi="Consolas"/>
          <w:sz w:val="20"/>
        </w:rPr>
        <w:t>journalctl -u containerd</w:t>
      </w:r>
    </w:p>
    <w:p>
      <w:pPr>
        <w:ind w:left="400"/>
      </w:pPr>
      <w:r>
        <w:rPr>
          <w:rFonts w:ascii="Consolas" w:hAnsi="Consolas"/>
          <w:sz w:val="20"/>
        </w:rPr>
        <w:t># For Docker (if used)</w:t>
      </w:r>
    </w:p>
    <w:p>
      <w:pPr>
        <w:ind w:left="400"/>
      </w:pPr>
      <w:r>
        <w:rPr>
          <w:rFonts w:ascii="Consolas" w:hAnsi="Consolas"/>
          <w:sz w:val="20"/>
        </w:rPr>
        <w:t>journalctl -u docker</w:t>
      </w:r>
    </w:p>
    <w:p>
      <w:r>
        <w:t>C. Managed Service Logs</w:t>
        <w:br/>
        <w:t>Refer to cloud provider documentation for log access:</w:t>
      </w:r>
    </w:p>
    <w:p>
      <w:pPr>
        <w:pStyle w:val="ListBullet"/>
      </w:pPr>
      <w:r>
        <w:t>- EKS: AWS CloudWatch Logs</w:t>
      </w:r>
    </w:p>
    <w:p>
      <w:pPr>
        <w:pStyle w:val="ListBullet"/>
      </w:pPr>
      <w:r>
        <w:t>- AKS: Azure Monitor Logs</w:t>
      </w:r>
    </w:p>
    <w:p>
      <w:pPr>
        <w:pStyle w:val="ListBullet"/>
      </w:pPr>
      <w:r>
        <w:t>- GKE: Google Cloud Logging (Stackdriver)</w:t>
      </w:r>
    </w:p>
    <w:p>
      <w:pPr>
        <w:pStyle w:val="Heading1"/>
      </w:pPr>
      <w:r>
        <w:t>Slide 4: Event Logs and Audit Trails</w:t>
      </w:r>
    </w:p>
    <w:p>
      <w:r>
        <w:t>Describe a resource for event logs:</w:t>
      </w:r>
    </w:p>
    <w:p>
      <w:pPr>
        <w:ind w:left="400"/>
      </w:pPr>
      <w:r>
        <w:rPr>
          <w:rFonts w:ascii="Consolas" w:hAnsi="Consolas"/>
          <w:sz w:val="20"/>
        </w:rPr>
        <w:t>kubectl describe pod &lt;pod-name&gt;</w:t>
      </w:r>
    </w:p>
    <w:p>
      <w:pPr>
        <w:ind w:left="400"/>
      </w:pPr>
      <w:r>
        <w:rPr>
          <w:rFonts w:ascii="Consolas" w:hAnsi="Consolas"/>
          <w:sz w:val="20"/>
        </w:rPr>
        <w:t>kubectl describe deployment &lt;deployment-name&gt;</w:t>
      </w:r>
    </w:p>
    <w:p>
      <w:pPr>
        <w:ind w:left="400"/>
      </w:pPr>
      <w:r>
        <w:rPr>
          <w:rFonts w:ascii="Consolas" w:hAnsi="Consolas"/>
          <w:sz w:val="20"/>
        </w:rPr>
        <w:t>kubectl describe node &lt;node-name&gt;</w:t>
      </w:r>
    </w:p>
    <w:p>
      <w:pPr>
        <w:pStyle w:val="IntenseQuote"/>
      </w:pPr>
      <w:r>
        <w:t>(Check the Events section at the bottom of the output)</w:t>
      </w:r>
    </w:p>
    <w:p>
      <w:r>
        <w:t>View all events in a namespace:</w:t>
      </w:r>
    </w:p>
    <w:p>
      <w:pPr>
        <w:ind w:left="400"/>
      </w:pPr>
      <w:r>
        <w:rPr>
          <w:rFonts w:ascii="Consolas" w:hAnsi="Consolas"/>
          <w:sz w:val="20"/>
        </w:rPr>
        <w:t>kubectl get events -n &lt;namespace&gt;</w:t>
      </w:r>
    </w:p>
    <w:p>
      <w:pPr>
        <w:ind w:left="400"/>
      </w:pPr>
      <w:r>
        <w:rPr>
          <w:rFonts w:ascii="Consolas" w:hAnsi="Consolas"/>
          <w:sz w:val="20"/>
        </w:rPr>
        <w:t>kubectl get events --sort-by='.lastTimestamp'</w:t>
      </w:r>
    </w:p>
    <w:p>
      <w:r>
        <w:t>View cluster-wide events:</w:t>
      </w:r>
    </w:p>
    <w:p>
      <w:pPr>
        <w:ind w:left="400"/>
      </w:pPr>
      <w:r>
        <w:rPr>
          <w:rFonts w:ascii="Consolas" w:hAnsi="Consolas"/>
          <w:sz w:val="20"/>
        </w:rPr>
        <w:t>kubectl get events --all-namespaces</w:t>
      </w:r>
    </w:p>
    <w:p>
      <w:r>
        <w:t>Audit Logs (Self-hosted):</w:t>
      </w:r>
    </w:p>
    <w:p>
      <w:pPr>
        <w:ind w:left="400"/>
      </w:pPr>
      <w:r>
        <w:rPr>
          <w:rFonts w:ascii="Consolas" w:hAnsi="Consolas"/>
          <w:sz w:val="20"/>
        </w:rPr>
        <w:t>cat /var/log/kubernetes/audit.log</w:t>
      </w:r>
    </w:p>
    <w:p>
      <w:pPr>
        <w:pStyle w:val="IntenseQuote"/>
      </w:pPr>
      <w:r>
        <w:t>(Path depends on kube-apiserver configuration)</w:t>
      </w:r>
    </w:p>
    <w:p>
      <w:r>
        <w:t>Audit Logs (Managed):</w:t>
      </w:r>
    </w:p>
    <w:p>
      <w:pPr>
        <w:pStyle w:val="ListBullet"/>
      </w:pPr>
      <w:r>
        <w:t>- EKS: CloudWatch or AWS CloudTrail (if enabled)</w:t>
      </w:r>
    </w:p>
    <w:p>
      <w:pPr>
        <w:pStyle w:val="ListBullet"/>
      </w:pPr>
      <w:r>
        <w:t>- AKS: Azure Monitor/Azure Log Analytics</w:t>
      </w:r>
    </w:p>
    <w:p>
      <w:pPr>
        <w:pStyle w:val="ListBullet"/>
      </w:pPr>
      <w:r>
        <w:t>- GKE: Stackdriver Logging</w:t>
      </w:r>
    </w:p>
    <w:p>
      <w:pPr>
        <w:pStyle w:val="Heading2"/>
      </w:pPr>
      <w:r>
        <w:t>Summary Table: Key Logging Commands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Task</w:t>
            </w:r>
          </w:p>
        </w:tc>
        <w:tc>
          <w:tcPr>
            <w:tcW w:type="dxa" w:w="4320"/>
          </w:tcPr>
          <w:p>
            <w:r>
              <w:t>Command Example</w:t>
            </w:r>
          </w:p>
        </w:tc>
      </w:tr>
      <w:tr>
        <w:tc>
          <w:tcPr>
            <w:tcW w:type="dxa" w:w="4320"/>
          </w:tcPr>
          <w:p>
            <w:r>
              <w:t>View pod logs</w:t>
            </w:r>
          </w:p>
        </w:tc>
        <w:tc>
          <w:tcPr>
            <w:tcW w:type="dxa" w:w="4320"/>
          </w:tcPr>
          <w:p>
            <w:r>
              <w:t>kubectl logs &lt;pod-name&gt;</w:t>
            </w:r>
          </w:p>
        </w:tc>
      </w:tr>
      <w:tr>
        <w:tc>
          <w:tcPr>
            <w:tcW w:type="dxa" w:w="4320"/>
          </w:tcPr>
          <w:p>
            <w:r>
              <w:t>View logs for a container</w:t>
            </w:r>
          </w:p>
        </w:tc>
        <w:tc>
          <w:tcPr>
            <w:tcW w:type="dxa" w:w="4320"/>
          </w:tcPr>
          <w:p>
            <w:r>
              <w:t>kubectl logs &lt;pod-name&gt; -c &lt;container-name&gt;</w:t>
            </w:r>
          </w:p>
        </w:tc>
      </w:tr>
      <w:tr>
        <w:tc>
          <w:tcPr>
            <w:tcW w:type="dxa" w:w="4320"/>
          </w:tcPr>
          <w:p>
            <w:r>
              <w:t>Stream (follow) pod logs</w:t>
            </w:r>
          </w:p>
        </w:tc>
        <w:tc>
          <w:tcPr>
            <w:tcW w:type="dxa" w:w="4320"/>
          </w:tcPr>
          <w:p>
            <w:r>
              <w:t>kubectl logs -f &lt;pod-name&gt;</w:t>
            </w:r>
          </w:p>
        </w:tc>
      </w:tr>
      <w:tr>
        <w:tc>
          <w:tcPr>
            <w:tcW w:type="dxa" w:w="4320"/>
          </w:tcPr>
          <w:p>
            <w:r>
              <w:t>Get logs from previous container instance</w:t>
            </w:r>
          </w:p>
        </w:tc>
        <w:tc>
          <w:tcPr>
            <w:tcW w:type="dxa" w:w="4320"/>
          </w:tcPr>
          <w:p>
            <w:r>
              <w:t>kubectl logs &lt;pod-name&gt; --previous</w:t>
            </w:r>
          </w:p>
        </w:tc>
      </w:tr>
      <w:tr>
        <w:tc>
          <w:tcPr>
            <w:tcW w:type="dxa" w:w="4320"/>
          </w:tcPr>
          <w:p>
            <w:r>
              <w:t>Describe a pod for events</w:t>
            </w:r>
          </w:p>
        </w:tc>
        <w:tc>
          <w:tcPr>
            <w:tcW w:type="dxa" w:w="4320"/>
          </w:tcPr>
          <w:p>
            <w:r>
              <w:t>kubectl describe pod &lt;pod-name&gt;</w:t>
            </w:r>
          </w:p>
        </w:tc>
      </w:tr>
      <w:tr>
        <w:tc>
          <w:tcPr>
            <w:tcW w:type="dxa" w:w="4320"/>
          </w:tcPr>
          <w:p>
            <w:r>
              <w:t>List all events in a namespace</w:t>
            </w:r>
          </w:p>
        </w:tc>
        <w:tc>
          <w:tcPr>
            <w:tcW w:type="dxa" w:w="4320"/>
          </w:tcPr>
          <w:p>
            <w:r>
              <w:t>kubectl get events -n &lt;namespace&gt;</w:t>
            </w:r>
          </w:p>
        </w:tc>
      </w:tr>
      <w:tr>
        <w:tc>
          <w:tcPr>
            <w:tcW w:type="dxa" w:w="4320"/>
          </w:tcPr>
          <w:p>
            <w:r>
              <w:t>List cluster-wide events</w:t>
            </w:r>
          </w:p>
        </w:tc>
        <w:tc>
          <w:tcPr>
            <w:tcW w:type="dxa" w:w="4320"/>
          </w:tcPr>
          <w:p>
            <w:r>
              <w:t>kubectl get events --all-namespaces</w:t>
            </w:r>
          </w:p>
        </w:tc>
      </w:tr>
      <w:tr>
        <w:tc>
          <w:tcPr>
            <w:tcW w:type="dxa" w:w="4320"/>
          </w:tcPr>
          <w:p>
            <w:r>
              <w:t>View control plane logs (self-hosted)</w:t>
            </w:r>
          </w:p>
        </w:tc>
        <w:tc>
          <w:tcPr>
            <w:tcW w:type="dxa" w:w="4320"/>
          </w:tcPr>
          <w:p>
            <w:r>
              <w:t>kubectl -n kube-system logs &lt;component-pod&gt; or journalctl -u &lt;svc&gt;</w:t>
            </w:r>
          </w:p>
        </w:tc>
      </w:tr>
      <w:tr>
        <w:tc>
          <w:tcPr>
            <w:tcW w:type="dxa" w:w="4320"/>
          </w:tcPr>
          <w:p>
            <w:r>
              <w:t>View kubelet logs on node</w:t>
            </w:r>
          </w:p>
        </w:tc>
        <w:tc>
          <w:tcPr>
            <w:tcW w:type="dxa" w:w="4320"/>
          </w:tcPr>
          <w:p>
            <w:r>
              <w:t>journalctl -u kubelet</w:t>
            </w:r>
          </w:p>
        </w:tc>
      </w:tr>
      <w:tr>
        <w:tc>
          <w:tcPr>
            <w:tcW w:type="dxa" w:w="4320"/>
          </w:tcPr>
          <w:p>
            <w:r>
              <w:t>View audit logs (if enabled)</w:t>
            </w:r>
          </w:p>
        </w:tc>
        <w:tc>
          <w:tcPr>
            <w:tcW w:type="dxa" w:w="4320"/>
          </w:tcPr>
          <w:p>
            <w:r>
              <w:t>cat /var/log/kubernetes/audit.log</w:t>
            </w:r>
          </w:p>
        </w:tc>
      </w:tr>
    </w:tbl>
    <w:p>
      <w:r>
        <w:br/>
        <w:t>End of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